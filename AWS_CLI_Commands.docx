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007A" w14:textId="5ADD96BB" w:rsidR="00A01003" w:rsidRPr="00161098" w:rsidRDefault="00161098">
      <w:pPr>
        <w:pStyle w:val="Title"/>
        <w:rPr>
          <w:sz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noProof/>
          <w:sz w:val="56"/>
        </w:rPr>
        <w:drawing>
          <wp:inline distT="0" distB="0" distL="0" distR="0" wp14:anchorId="01EC771A" wp14:editId="4D6DFA55">
            <wp:extent cx="141732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blitz_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98">
        <w:rPr>
          <w:sz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AWS CLI Comm</w:t>
      </w:r>
      <w:bookmarkStart w:id="0" w:name="_GoBack"/>
      <w:bookmarkEnd w:id="0"/>
      <w:r w:rsidRPr="00161098">
        <w:rPr>
          <w:sz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an</w:t>
      </w:r>
      <w:r w:rsidRPr="00161098">
        <w:rPr>
          <w:sz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</w:t>
      </w:r>
      <w:r w:rsidRPr="00161098">
        <w:rPr>
          <w:sz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</w:t>
      </w:r>
    </w:p>
    <w:p w14:paraId="0218890C" w14:textId="77777777" w:rsidR="00161098" w:rsidRPr="00161098" w:rsidRDefault="00161098" w:rsidP="00161098">
      <w:pPr>
        <w:pStyle w:val="Heading3"/>
        <w:rPr>
          <w:sz w:val="28"/>
        </w:rPr>
      </w:pPr>
      <w:r w:rsidRPr="00161098">
        <w:rPr>
          <w:rStyle w:val="Strong"/>
          <w:b/>
          <w:bCs/>
          <w:sz w:val="28"/>
        </w:rPr>
        <w:t xml:space="preserve">What </w:t>
      </w:r>
      <w:proofErr w:type="gramStart"/>
      <w:r w:rsidRPr="00161098">
        <w:rPr>
          <w:rStyle w:val="Strong"/>
          <w:b/>
          <w:bCs/>
          <w:sz w:val="28"/>
        </w:rPr>
        <w:t>is</w:t>
      </w:r>
      <w:proofErr w:type="gramEnd"/>
      <w:r w:rsidRPr="00161098">
        <w:rPr>
          <w:rStyle w:val="Strong"/>
          <w:b/>
          <w:bCs/>
          <w:sz w:val="28"/>
        </w:rPr>
        <w:t xml:space="preserve"> AWS CLI?</w:t>
      </w:r>
    </w:p>
    <w:p w14:paraId="024E3541" w14:textId="77777777" w:rsidR="00161098" w:rsidRPr="00161098" w:rsidRDefault="00161098" w:rsidP="00161098">
      <w:pPr>
        <w:pStyle w:val="NormalWeb"/>
        <w:numPr>
          <w:ilvl w:val="0"/>
          <w:numId w:val="10"/>
        </w:numPr>
        <w:rPr>
          <w:sz w:val="32"/>
        </w:rPr>
      </w:pPr>
      <w:r w:rsidRPr="00161098">
        <w:rPr>
          <w:rStyle w:val="Strong"/>
          <w:sz w:val="32"/>
        </w:rPr>
        <w:t>AWS CLI</w:t>
      </w:r>
      <w:r w:rsidRPr="00161098">
        <w:rPr>
          <w:sz w:val="32"/>
        </w:rPr>
        <w:t xml:space="preserve"> is a tool that lets you interact with </w:t>
      </w:r>
      <w:r w:rsidRPr="00161098">
        <w:rPr>
          <w:rStyle w:val="Strong"/>
          <w:sz w:val="32"/>
        </w:rPr>
        <w:t>Amazon Web Services (AWS)</w:t>
      </w:r>
      <w:r w:rsidRPr="00161098">
        <w:rPr>
          <w:sz w:val="32"/>
        </w:rPr>
        <w:t xml:space="preserve"> via command line. Instead of using the AWS Management Console (the graphical interface), you can execute commands from your terminal or command prompt to manage AWS services and resources.</w:t>
      </w:r>
    </w:p>
    <w:p w14:paraId="0D5DB252" w14:textId="77777777" w:rsidR="00161098" w:rsidRPr="00161098" w:rsidRDefault="00161098" w:rsidP="00161098">
      <w:pPr>
        <w:pStyle w:val="Heading3"/>
        <w:rPr>
          <w:sz w:val="28"/>
        </w:rPr>
      </w:pPr>
      <w:r w:rsidRPr="00161098">
        <w:rPr>
          <w:rStyle w:val="Strong"/>
          <w:b/>
          <w:bCs/>
          <w:sz w:val="28"/>
        </w:rPr>
        <w:t>Key Features of AWS CLI:</w:t>
      </w:r>
    </w:p>
    <w:p w14:paraId="5E8EA4A3" w14:textId="77777777" w:rsidR="00161098" w:rsidRPr="00161098" w:rsidRDefault="00161098" w:rsidP="00161098">
      <w:pPr>
        <w:pStyle w:val="NormalWeb"/>
        <w:numPr>
          <w:ilvl w:val="0"/>
          <w:numId w:val="11"/>
        </w:numPr>
        <w:rPr>
          <w:sz w:val="32"/>
        </w:rPr>
      </w:pPr>
      <w:r w:rsidRPr="00161098">
        <w:rPr>
          <w:rStyle w:val="Strong"/>
          <w:sz w:val="32"/>
        </w:rPr>
        <w:t>Automation</w:t>
      </w:r>
      <w:r w:rsidRPr="00161098">
        <w:rPr>
          <w:sz w:val="32"/>
        </w:rPr>
        <w:t>: You can automate tasks like creating instances, managing storage, configuring security, and more.</w:t>
      </w:r>
    </w:p>
    <w:p w14:paraId="214EE3EB" w14:textId="77777777" w:rsidR="00161098" w:rsidRPr="00161098" w:rsidRDefault="00161098" w:rsidP="00161098">
      <w:pPr>
        <w:pStyle w:val="NormalWeb"/>
        <w:numPr>
          <w:ilvl w:val="0"/>
          <w:numId w:val="11"/>
        </w:numPr>
        <w:rPr>
          <w:sz w:val="32"/>
        </w:rPr>
      </w:pPr>
      <w:r w:rsidRPr="00161098">
        <w:rPr>
          <w:rStyle w:val="Strong"/>
          <w:sz w:val="32"/>
        </w:rPr>
        <w:t>Cross-Platform</w:t>
      </w:r>
      <w:r w:rsidRPr="00161098">
        <w:rPr>
          <w:sz w:val="32"/>
        </w:rPr>
        <w:t>: Works on multiple OS like Windows, Linux, and macOS.</w:t>
      </w:r>
    </w:p>
    <w:p w14:paraId="6A8A6272" w14:textId="77777777" w:rsidR="00161098" w:rsidRPr="00161098" w:rsidRDefault="00161098" w:rsidP="00161098">
      <w:pPr>
        <w:pStyle w:val="NormalWeb"/>
        <w:numPr>
          <w:ilvl w:val="0"/>
          <w:numId w:val="11"/>
        </w:numPr>
        <w:rPr>
          <w:sz w:val="32"/>
        </w:rPr>
      </w:pPr>
      <w:r w:rsidRPr="00161098">
        <w:rPr>
          <w:rStyle w:val="Strong"/>
          <w:sz w:val="32"/>
        </w:rPr>
        <w:t>Simple Commands</w:t>
      </w:r>
      <w:r w:rsidRPr="00161098">
        <w:rPr>
          <w:sz w:val="32"/>
        </w:rPr>
        <w:t>: Once installed and configured, you can use simple commands to manage your AWS infrastructure.</w:t>
      </w:r>
    </w:p>
    <w:p w14:paraId="59EF9278" w14:textId="77777777" w:rsidR="00161098" w:rsidRPr="00161098" w:rsidRDefault="00161098" w:rsidP="00161098">
      <w:pPr>
        <w:pStyle w:val="NormalWeb"/>
        <w:numPr>
          <w:ilvl w:val="0"/>
          <w:numId w:val="11"/>
        </w:numPr>
        <w:rPr>
          <w:sz w:val="32"/>
        </w:rPr>
      </w:pPr>
      <w:r w:rsidRPr="00161098">
        <w:rPr>
          <w:rStyle w:val="Strong"/>
          <w:sz w:val="32"/>
        </w:rPr>
        <w:t>Scripting</w:t>
      </w:r>
      <w:r w:rsidRPr="00161098">
        <w:rPr>
          <w:sz w:val="32"/>
        </w:rPr>
        <w:t>: You can use CLI commands in scripts for automated tasks.</w:t>
      </w:r>
    </w:p>
    <w:p w14:paraId="5C50F606" w14:textId="69623535" w:rsidR="00A01003" w:rsidRPr="00061511" w:rsidRDefault="00161098">
      <w:pPr>
        <w:rPr>
          <w:sz w:val="32"/>
        </w:rPr>
      </w:pPr>
      <w:r>
        <w:rPr>
          <w:sz w:val="32"/>
        </w:rPr>
        <w:br/>
      </w:r>
      <w:r w:rsidRPr="00061511">
        <w:rPr>
          <w:sz w:val="32"/>
        </w:rPr>
        <w:t>AWS CLI- Commands</w:t>
      </w:r>
    </w:p>
    <w:p w14:paraId="28FB3CBE" w14:textId="77777777" w:rsidR="00A01003" w:rsidRPr="007F5AE4" w:rsidRDefault="00061511" w:rsidP="007F5AE4">
      <w:pPr>
        <w:pStyle w:val="Title"/>
        <w:rPr>
          <w:sz w:val="32"/>
          <w:szCs w:val="32"/>
        </w:rPr>
      </w:pPr>
      <w:r w:rsidRPr="007F5AE4">
        <w:rPr>
          <w:sz w:val="32"/>
          <w:szCs w:val="32"/>
        </w:rPr>
        <w:t>#</w:t>
      </w:r>
      <w:proofErr w:type="spellStart"/>
      <w:r w:rsidR="00161098" w:rsidRPr="007F5AE4">
        <w:rPr>
          <w:sz w:val="32"/>
          <w:szCs w:val="32"/>
        </w:rPr>
        <w:t>aws</w:t>
      </w:r>
      <w:proofErr w:type="spellEnd"/>
      <w:r w:rsidR="00161098" w:rsidRPr="007F5AE4">
        <w:rPr>
          <w:sz w:val="32"/>
          <w:szCs w:val="32"/>
        </w:rPr>
        <w:t xml:space="preserve"> --version</w:t>
      </w:r>
    </w:p>
    <w:p w14:paraId="49560277" w14:textId="77777777" w:rsidR="00A01003" w:rsidRPr="007F5AE4" w:rsidRDefault="00061511" w:rsidP="007F5AE4">
      <w:pPr>
        <w:pStyle w:val="Title"/>
        <w:rPr>
          <w:sz w:val="32"/>
          <w:szCs w:val="32"/>
        </w:rPr>
      </w:pPr>
      <w:r w:rsidRPr="007F5AE4">
        <w:rPr>
          <w:sz w:val="32"/>
          <w:szCs w:val="32"/>
        </w:rPr>
        <w:t>#</w:t>
      </w:r>
      <w:proofErr w:type="spellStart"/>
      <w:r w:rsidR="00161098" w:rsidRPr="007F5AE4">
        <w:rPr>
          <w:sz w:val="32"/>
          <w:szCs w:val="32"/>
        </w:rPr>
        <w:t>aws</w:t>
      </w:r>
      <w:proofErr w:type="spellEnd"/>
      <w:r w:rsidR="00161098" w:rsidRPr="007F5AE4">
        <w:rPr>
          <w:sz w:val="32"/>
          <w:szCs w:val="32"/>
        </w:rPr>
        <w:t xml:space="preserve"> configure</w:t>
      </w:r>
      <w:r w:rsidRPr="007F5AE4">
        <w:rPr>
          <w:sz w:val="32"/>
          <w:szCs w:val="32"/>
        </w:rPr>
        <w:t xml:space="preserve"> </w:t>
      </w:r>
      <w:r w:rsidRPr="007F5AE4">
        <w:rPr>
          <w:sz w:val="32"/>
          <w:szCs w:val="32"/>
        </w:rPr>
        <w:br/>
      </w:r>
      <w:r w:rsidRPr="007F5AE4">
        <w:rPr>
          <w:sz w:val="32"/>
          <w:szCs w:val="32"/>
        </w:rPr>
        <w:br/>
      </w:r>
      <w:r w:rsidR="00161098" w:rsidRPr="007F5AE4">
        <w:rPr>
          <w:sz w:val="32"/>
          <w:szCs w:val="32"/>
        </w:rPr>
        <w:br/>
        <w:t>AWS Access Key ID [****************PI74]:</w:t>
      </w:r>
      <w:r w:rsidR="00161098" w:rsidRPr="007F5AE4">
        <w:rPr>
          <w:sz w:val="32"/>
          <w:szCs w:val="32"/>
        </w:rPr>
        <w:br/>
        <w:t>AWS Secret Access Key [****************ehkm]:</w:t>
      </w:r>
      <w:r w:rsidR="00161098" w:rsidRPr="007F5AE4">
        <w:rPr>
          <w:sz w:val="32"/>
          <w:szCs w:val="32"/>
        </w:rPr>
        <w:br/>
      </w:r>
      <w:r w:rsidR="00161098" w:rsidRPr="007F5AE4">
        <w:rPr>
          <w:sz w:val="32"/>
          <w:szCs w:val="32"/>
        </w:rPr>
        <w:lastRenderedPageBreak/>
        <w:t>Default region name [ap-south-1]: ap-south-1</w:t>
      </w:r>
      <w:r w:rsidR="00161098" w:rsidRPr="007F5AE4">
        <w:rPr>
          <w:sz w:val="32"/>
          <w:szCs w:val="32"/>
        </w:rPr>
        <w:br/>
        <w:t xml:space="preserve">Default output format [json]: </w:t>
      </w:r>
      <w:r w:rsidRPr="007F5AE4">
        <w:rPr>
          <w:sz w:val="32"/>
          <w:szCs w:val="32"/>
        </w:rPr>
        <w:t>table</w:t>
      </w:r>
    </w:p>
    <w:p w14:paraId="03A966FA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 xml:space="preserve">To show the list of </w:t>
      </w:r>
      <w:r w:rsidRPr="00061511">
        <w:rPr>
          <w:b/>
          <w:sz w:val="32"/>
        </w:rPr>
        <w:t xml:space="preserve">buckets in your </w:t>
      </w:r>
      <w:proofErr w:type="spellStart"/>
      <w:r w:rsidRPr="00061511">
        <w:rPr>
          <w:b/>
          <w:sz w:val="32"/>
        </w:rPr>
        <w:t>aws</w:t>
      </w:r>
      <w:proofErr w:type="spellEnd"/>
      <w:r w:rsidRPr="00061511">
        <w:rPr>
          <w:b/>
          <w:sz w:val="32"/>
        </w:rPr>
        <w:t xml:space="preserve"> account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ls</w:t>
      </w:r>
    </w:p>
    <w:p w14:paraId="14E02CD6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see the objects of particular bucket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</w:rPr>
        <w:t>#</w:t>
      </w:r>
      <w:proofErr w:type="spellStart"/>
      <w:r w:rsidRPr="007F5AE4">
        <w:rPr>
          <w:rStyle w:val="TitleChar"/>
          <w:sz w:val="32"/>
        </w:rPr>
        <w:t>aws</w:t>
      </w:r>
      <w:proofErr w:type="spellEnd"/>
      <w:r w:rsidRPr="007F5AE4">
        <w:rPr>
          <w:rStyle w:val="TitleChar"/>
          <w:sz w:val="32"/>
        </w:rPr>
        <w:t xml:space="preserve"> s3 ls </w:t>
      </w:r>
      <w:proofErr w:type="spellStart"/>
      <w:r w:rsidRPr="007F5AE4">
        <w:rPr>
          <w:rStyle w:val="TitleChar"/>
          <w:sz w:val="32"/>
        </w:rPr>
        <w:t>meriko</w:t>
      </w:r>
      <w:proofErr w:type="spellEnd"/>
    </w:p>
    <w:p w14:paraId="7724C111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see the all object of s3 which are also in any directory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ls </w:t>
      </w:r>
      <w:proofErr w:type="spellStart"/>
      <w:r w:rsidRPr="007F5AE4">
        <w:rPr>
          <w:rStyle w:val="TitleChar"/>
          <w:sz w:val="32"/>
          <w:szCs w:val="32"/>
        </w:rPr>
        <w:t>meriko</w:t>
      </w:r>
      <w:proofErr w:type="spellEnd"/>
      <w:r w:rsidRPr="007F5AE4">
        <w:rPr>
          <w:rStyle w:val="TitleChar"/>
          <w:sz w:val="32"/>
          <w:szCs w:val="32"/>
        </w:rPr>
        <w:t xml:space="preserve"> --recursive</w:t>
      </w:r>
    </w:p>
    <w:p w14:paraId="580F9346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>To see the file size in human readable format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ls </w:t>
      </w:r>
      <w:proofErr w:type="spellStart"/>
      <w:r w:rsidRPr="007F5AE4">
        <w:rPr>
          <w:rStyle w:val="TitleChar"/>
          <w:sz w:val="32"/>
          <w:szCs w:val="32"/>
        </w:rPr>
        <w:t>meriko</w:t>
      </w:r>
      <w:proofErr w:type="spellEnd"/>
      <w:r w:rsidRPr="007F5AE4">
        <w:rPr>
          <w:rStyle w:val="TitleChar"/>
          <w:sz w:val="32"/>
          <w:szCs w:val="32"/>
        </w:rPr>
        <w:t xml:space="preserve"> --recursi</w:t>
      </w:r>
      <w:r w:rsidRPr="007F5AE4">
        <w:rPr>
          <w:rStyle w:val="TitleChar"/>
          <w:sz w:val="32"/>
          <w:szCs w:val="32"/>
        </w:rPr>
        <w:t>ve --human-readable</w:t>
      </w:r>
    </w:p>
    <w:p w14:paraId="6891C60F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 xml:space="preserve">To see total </w:t>
      </w:r>
      <w:proofErr w:type="spellStart"/>
      <w:proofErr w:type="gramStart"/>
      <w:r w:rsidRPr="00061511">
        <w:rPr>
          <w:b/>
          <w:sz w:val="32"/>
        </w:rPr>
        <w:t>no.of</w:t>
      </w:r>
      <w:proofErr w:type="spellEnd"/>
      <w:proofErr w:type="gramEnd"/>
      <w:r w:rsidRPr="00061511">
        <w:rPr>
          <w:b/>
          <w:sz w:val="32"/>
        </w:rPr>
        <w:t xml:space="preserve"> objects and size used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ls </w:t>
      </w:r>
      <w:proofErr w:type="spellStart"/>
      <w:r w:rsidRPr="007F5AE4">
        <w:rPr>
          <w:rStyle w:val="TitleChar"/>
          <w:sz w:val="32"/>
          <w:szCs w:val="32"/>
        </w:rPr>
        <w:t>meriko</w:t>
      </w:r>
      <w:proofErr w:type="spellEnd"/>
      <w:r w:rsidRPr="007F5AE4">
        <w:rPr>
          <w:rStyle w:val="TitleChar"/>
          <w:sz w:val="32"/>
          <w:szCs w:val="32"/>
        </w:rPr>
        <w:t xml:space="preserve"> --human-readable --summarize</w:t>
      </w:r>
      <w:r w:rsidRPr="007F5AE4">
        <w:rPr>
          <w:rStyle w:val="TitleChar"/>
          <w:sz w:val="32"/>
          <w:szCs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ls </w:t>
      </w:r>
      <w:proofErr w:type="spellStart"/>
      <w:r w:rsidRPr="007F5AE4">
        <w:rPr>
          <w:rStyle w:val="TitleChar"/>
          <w:sz w:val="32"/>
          <w:szCs w:val="32"/>
        </w:rPr>
        <w:t>meriko</w:t>
      </w:r>
      <w:proofErr w:type="spellEnd"/>
      <w:r w:rsidRPr="007F5AE4">
        <w:rPr>
          <w:rStyle w:val="TitleChar"/>
          <w:sz w:val="32"/>
          <w:szCs w:val="32"/>
        </w:rPr>
        <w:t xml:space="preserve"> --recursive --human-readable --summarize</w:t>
      </w:r>
    </w:p>
    <w:p w14:paraId="3B68214A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>To create new bucket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mb s3://newbucket1323</w:t>
      </w:r>
      <w:r w:rsidRPr="007F5AE4">
        <w:rPr>
          <w:rStyle w:val="TitleChar"/>
          <w:sz w:val="32"/>
          <w:szCs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ls</w:t>
      </w:r>
    </w:p>
    <w:p w14:paraId="24D1E6AE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 xml:space="preserve">To add/upload/ copy an </w:t>
      </w:r>
      <w:proofErr w:type="gramStart"/>
      <w:r w:rsidRPr="00061511">
        <w:rPr>
          <w:b/>
          <w:sz w:val="32"/>
        </w:rPr>
        <w:t>objects</w:t>
      </w:r>
      <w:proofErr w:type="gramEnd"/>
      <w:r w:rsidRPr="00061511">
        <w:rPr>
          <w:b/>
          <w:sz w:val="32"/>
        </w:rPr>
        <w:t xml:space="preserve"> </w:t>
      </w:r>
      <w:r w:rsidRPr="00061511">
        <w:rPr>
          <w:b/>
          <w:sz w:val="32"/>
        </w:rPr>
        <w:t>into buckets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cp </w:t>
      </w:r>
      <w:proofErr w:type="spellStart"/>
      <w:r w:rsidRPr="007F5AE4">
        <w:rPr>
          <w:rStyle w:val="TitleChar"/>
          <w:sz w:val="32"/>
          <w:szCs w:val="32"/>
        </w:rPr>
        <w:t>path_of_file_you_want_to_copy</w:t>
      </w:r>
      <w:proofErr w:type="spellEnd"/>
      <w:r w:rsidRPr="007F5AE4">
        <w:rPr>
          <w:rStyle w:val="TitleChar"/>
          <w:sz w:val="32"/>
          <w:szCs w:val="32"/>
        </w:rPr>
        <w:t xml:space="preserve"> s3://bucketname</w:t>
      </w:r>
      <w:r w:rsidRPr="007F5AE4">
        <w:rPr>
          <w:rStyle w:val="TitleChar"/>
          <w:sz w:val="32"/>
          <w:szCs w:val="32"/>
        </w:rPr>
        <w:br/>
        <w:t>Desktop\images\_MG_0992.JPG s3://newbucket1323</w:t>
      </w:r>
    </w:p>
    <w:p w14:paraId="238B700A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>To download/ copy an image from bucket to laptop</w:t>
      </w:r>
      <w:r w:rsidRPr="00061511">
        <w:rPr>
          <w:sz w:val="32"/>
        </w:rPr>
        <w:br/>
      </w:r>
      <w:r w:rsidRPr="007F5AE4">
        <w:rPr>
          <w:rStyle w:val="TitleChar"/>
          <w:sz w:val="32"/>
          <w:szCs w:val="32"/>
        </w:rPr>
        <w:t>a. To download file at current working directory</w:t>
      </w:r>
      <w:r w:rsidRPr="007F5AE4">
        <w:rPr>
          <w:rStyle w:val="TitleChar"/>
          <w:sz w:val="32"/>
          <w:szCs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cp </w:t>
      </w:r>
      <w:proofErr w:type="gramStart"/>
      <w:r w:rsidRPr="007F5AE4">
        <w:rPr>
          <w:rStyle w:val="TitleChar"/>
          <w:sz w:val="32"/>
          <w:szCs w:val="32"/>
        </w:rPr>
        <w:t xml:space="preserve">s3://newbucket1323/_MG_0992.JPG </w:t>
      </w:r>
      <w:r w:rsidRPr="007F5AE4">
        <w:rPr>
          <w:rStyle w:val="TitleChar"/>
          <w:sz w:val="32"/>
          <w:szCs w:val="32"/>
        </w:rPr>
        <w:t>.</w:t>
      </w:r>
      <w:proofErr w:type="gramEnd"/>
    </w:p>
    <w:p w14:paraId="3755E668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>b. To download file on desktop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cp </w:t>
      </w:r>
      <w:proofErr w:type="gramStart"/>
      <w:r w:rsidRPr="007F5AE4">
        <w:rPr>
          <w:rStyle w:val="TitleChar"/>
          <w:sz w:val="32"/>
          <w:szCs w:val="32"/>
        </w:rPr>
        <w:t>s3://newbucket1323/_MG_0992.JPG .</w:t>
      </w:r>
      <w:proofErr w:type="gramEnd"/>
      <w:r w:rsidRPr="007F5AE4">
        <w:rPr>
          <w:rStyle w:val="TitleChar"/>
          <w:sz w:val="32"/>
          <w:szCs w:val="32"/>
        </w:rPr>
        <w:t>\Desktop\</w:t>
      </w:r>
    </w:p>
    <w:p w14:paraId="7574F527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lastRenderedPageBreak/>
        <w:t xml:space="preserve">c. To download file on desktop in </w:t>
      </w:r>
      <w:proofErr w:type="spellStart"/>
      <w:r w:rsidRPr="00061511">
        <w:rPr>
          <w:b/>
          <w:sz w:val="32"/>
        </w:rPr>
        <w:t>mydir</w:t>
      </w:r>
      <w:proofErr w:type="spellEnd"/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cp </w:t>
      </w:r>
      <w:proofErr w:type="gramStart"/>
      <w:r w:rsidRPr="007F5AE4">
        <w:rPr>
          <w:rStyle w:val="TitleChar"/>
          <w:sz w:val="32"/>
          <w:szCs w:val="32"/>
        </w:rPr>
        <w:t>s3://newbucket1323/_MG_0992.JPG .</w:t>
      </w:r>
      <w:proofErr w:type="gramEnd"/>
      <w:r w:rsidRPr="007F5AE4">
        <w:rPr>
          <w:rStyle w:val="TitleChar"/>
          <w:sz w:val="32"/>
          <w:szCs w:val="32"/>
        </w:rPr>
        <w:t>\Desktop\</w:t>
      </w:r>
      <w:proofErr w:type="spellStart"/>
      <w:r w:rsidRPr="007F5AE4">
        <w:rPr>
          <w:rStyle w:val="TitleChar"/>
          <w:sz w:val="32"/>
          <w:szCs w:val="32"/>
        </w:rPr>
        <w:t>mydir</w:t>
      </w:r>
      <w:proofErr w:type="spellEnd"/>
      <w:r w:rsidRPr="007F5AE4">
        <w:rPr>
          <w:rStyle w:val="TitleChar"/>
          <w:sz w:val="32"/>
          <w:szCs w:val="32"/>
        </w:rPr>
        <w:t>\</w:t>
      </w:r>
    </w:p>
    <w:p w14:paraId="22EDBD0D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>To move the object from one bucket to another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mv s3://newbucket1</w:t>
      </w:r>
      <w:r w:rsidRPr="007F5AE4">
        <w:rPr>
          <w:rStyle w:val="TitleChar"/>
          <w:sz w:val="32"/>
          <w:szCs w:val="32"/>
        </w:rPr>
        <w:t>323/_MG_0992.JPG s3://meriko/</w:t>
      </w:r>
    </w:p>
    <w:p w14:paraId="157A5426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move the object from one bucket to another with different name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mv s3://newbucket1323/_MG_0992.JPG s3://meriko/myimg.jpg</w:t>
      </w:r>
    </w:p>
    <w:p w14:paraId="10FAE0AB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sync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</w:t>
      </w:r>
      <w:proofErr w:type="gramStart"/>
      <w:r w:rsidRPr="007F5AE4">
        <w:rPr>
          <w:rStyle w:val="TitleChar"/>
          <w:sz w:val="32"/>
          <w:szCs w:val="32"/>
        </w:rPr>
        <w:t>sync .</w:t>
      </w:r>
      <w:proofErr w:type="gramEnd"/>
      <w:r w:rsidRPr="007F5AE4">
        <w:rPr>
          <w:rStyle w:val="TitleChar"/>
          <w:sz w:val="32"/>
          <w:szCs w:val="32"/>
        </w:rPr>
        <w:t>\desktop\data\ s3://new10323</w:t>
      </w:r>
      <w:r w:rsidRPr="007F5AE4">
        <w:rPr>
          <w:rStyle w:val="TitleChar"/>
          <w:sz w:val="32"/>
          <w:szCs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s3 sync .\desktop\data\ s3://new10323</w:t>
      </w:r>
    </w:p>
    <w:p w14:paraId="0389AFB4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d</w:t>
      </w:r>
      <w:r w:rsidRPr="00061511">
        <w:rPr>
          <w:b/>
          <w:sz w:val="32"/>
        </w:rPr>
        <w:t>elete object from bucket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s3 rm s3://new10323/index.jpg</w:t>
      </w:r>
    </w:p>
    <w:p w14:paraId="54264CFA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delete bucket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</w:rPr>
        <w:t>#</w:t>
      </w:r>
      <w:proofErr w:type="spellStart"/>
      <w:r w:rsidRPr="007F5AE4">
        <w:rPr>
          <w:rStyle w:val="TitleChar"/>
          <w:sz w:val="32"/>
        </w:rPr>
        <w:t>aws</w:t>
      </w:r>
      <w:proofErr w:type="spellEnd"/>
      <w:r w:rsidRPr="007F5AE4">
        <w:rPr>
          <w:rStyle w:val="TitleChar"/>
          <w:sz w:val="32"/>
        </w:rPr>
        <w:t xml:space="preserve"> s3 </w:t>
      </w:r>
      <w:proofErr w:type="spellStart"/>
      <w:r w:rsidRPr="007F5AE4">
        <w:rPr>
          <w:rStyle w:val="TitleChar"/>
          <w:sz w:val="32"/>
        </w:rPr>
        <w:t>rb</w:t>
      </w:r>
      <w:proofErr w:type="spellEnd"/>
      <w:r w:rsidRPr="007F5AE4">
        <w:rPr>
          <w:rStyle w:val="TitleChar"/>
          <w:sz w:val="32"/>
        </w:rPr>
        <w:t xml:space="preserve"> s3://new10323</w:t>
      </w:r>
      <w:r w:rsidRPr="007F5AE4">
        <w:rPr>
          <w:rStyle w:val="TitleChar"/>
          <w:sz w:val="32"/>
        </w:rPr>
        <w:br/>
      </w:r>
      <w:r w:rsidR="00061511" w:rsidRPr="007F5AE4">
        <w:rPr>
          <w:rStyle w:val="TitleChar"/>
          <w:sz w:val="32"/>
        </w:rPr>
        <w:t>#</w:t>
      </w:r>
      <w:proofErr w:type="spellStart"/>
      <w:r w:rsidRPr="007F5AE4">
        <w:rPr>
          <w:rStyle w:val="TitleChar"/>
          <w:sz w:val="32"/>
        </w:rPr>
        <w:t>aws</w:t>
      </w:r>
      <w:proofErr w:type="spellEnd"/>
      <w:r w:rsidRPr="007F5AE4">
        <w:rPr>
          <w:rStyle w:val="TitleChar"/>
          <w:sz w:val="32"/>
        </w:rPr>
        <w:t xml:space="preserve"> s3 </w:t>
      </w:r>
      <w:proofErr w:type="spellStart"/>
      <w:r w:rsidRPr="007F5AE4">
        <w:rPr>
          <w:rStyle w:val="TitleChar"/>
          <w:sz w:val="32"/>
        </w:rPr>
        <w:t>rb</w:t>
      </w:r>
      <w:proofErr w:type="spellEnd"/>
      <w:r w:rsidRPr="007F5AE4">
        <w:rPr>
          <w:rStyle w:val="TitleChar"/>
          <w:sz w:val="32"/>
        </w:rPr>
        <w:t xml:space="preserve"> s3://new10323 --force</w:t>
      </w:r>
      <w:r w:rsidRPr="007F5AE4">
        <w:rPr>
          <w:rStyle w:val="TitleChar"/>
          <w:sz w:val="32"/>
        </w:rPr>
        <w:br/>
      </w:r>
      <w:r w:rsidR="00061511" w:rsidRPr="007F5AE4">
        <w:rPr>
          <w:rStyle w:val="TitleChar"/>
          <w:sz w:val="32"/>
        </w:rPr>
        <w:t>#</w:t>
      </w:r>
      <w:proofErr w:type="spellStart"/>
      <w:r w:rsidRPr="007F5AE4">
        <w:rPr>
          <w:rStyle w:val="TitleChar"/>
          <w:sz w:val="32"/>
        </w:rPr>
        <w:t>aws</w:t>
      </w:r>
      <w:proofErr w:type="spellEnd"/>
      <w:r w:rsidRPr="007F5AE4">
        <w:rPr>
          <w:rStyle w:val="TitleChar"/>
          <w:sz w:val="32"/>
        </w:rPr>
        <w:t xml:space="preserve"> s3 ls</w:t>
      </w:r>
    </w:p>
    <w:p w14:paraId="5C6402B0" w14:textId="77777777" w:rsidR="00A01003" w:rsidRPr="007F5AE4" w:rsidRDefault="00161098">
      <w:pPr>
        <w:rPr>
          <w:rStyle w:val="TitleChar"/>
          <w:sz w:val="32"/>
        </w:rPr>
      </w:pPr>
      <w:r w:rsidRPr="00061511">
        <w:rPr>
          <w:b/>
          <w:sz w:val="32"/>
        </w:rPr>
        <w:t>To get url of any s3 object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</w:rPr>
        <w:t>#</w:t>
      </w:r>
      <w:proofErr w:type="spellStart"/>
      <w:r w:rsidRPr="007F5AE4">
        <w:rPr>
          <w:rStyle w:val="TitleChar"/>
          <w:sz w:val="32"/>
        </w:rPr>
        <w:t>aws</w:t>
      </w:r>
      <w:proofErr w:type="spellEnd"/>
      <w:r w:rsidRPr="007F5AE4">
        <w:rPr>
          <w:rStyle w:val="TitleChar"/>
          <w:sz w:val="32"/>
        </w:rPr>
        <w:t xml:space="preserve"> s3 </w:t>
      </w:r>
      <w:proofErr w:type="spellStart"/>
      <w:r w:rsidRPr="007F5AE4">
        <w:rPr>
          <w:rStyle w:val="TitleChar"/>
          <w:sz w:val="32"/>
        </w:rPr>
        <w:t>presign</w:t>
      </w:r>
      <w:proofErr w:type="spellEnd"/>
      <w:r w:rsidRPr="007F5AE4">
        <w:rPr>
          <w:rStyle w:val="TitleChar"/>
          <w:sz w:val="32"/>
        </w:rPr>
        <w:t xml:space="preserve"> s3://merabillmaffkro/ravi/images/image.png --expires-in 60</w:t>
      </w:r>
    </w:p>
    <w:p w14:paraId="03C7FB0C" w14:textId="77777777" w:rsidR="00A01003" w:rsidRPr="00D278E7" w:rsidRDefault="00161098">
      <w:pPr>
        <w:rPr>
          <w:sz w:val="18"/>
        </w:rPr>
      </w:pPr>
      <w:r w:rsidRPr="00061511">
        <w:rPr>
          <w:b/>
          <w:sz w:val="32"/>
        </w:rPr>
        <w:t xml:space="preserve">To enable </w:t>
      </w:r>
      <w:proofErr w:type="spellStart"/>
      <w:r w:rsidRPr="00061511">
        <w:rPr>
          <w:b/>
          <w:sz w:val="32"/>
        </w:rPr>
        <w:t>MF</w:t>
      </w:r>
      <w:r w:rsidRPr="00061511">
        <w:rPr>
          <w:b/>
          <w:sz w:val="32"/>
        </w:rPr>
        <w:t>ADelete</w:t>
      </w:r>
      <w:proofErr w:type="spellEnd"/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s3api put-bucket-versioning --bucket my-bucket-7feb --versioning-configuration Status=</w:t>
      </w:r>
      <w:proofErr w:type="spellStart"/>
      <w:proofErr w:type="gramStart"/>
      <w:r w:rsidRPr="00D278E7">
        <w:rPr>
          <w:rStyle w:val="TitleChar"/>
          <w:sz w:val="32"/>
        </w:rPr>
        <w:t>Enabled,MFADelete</w:t>
      </w:r>
      <w:proofErr w:type="spellEnd"/>
      <w:proofErr w:type="gramEnd"/>
      <w:r w:rsidRPr="00D278E7">
        <w:rPr>
          <w:rStyle w:val="TitleChar"/>
          <w:sz w:val="32"/>
        </w:rPr>
        <w:t>=Enabled --</w:t>
      </w:r>
      <w:proofErr w:type="spellStart"/>
      <w:r w:rsidRPr="00D278E7">
        <w:rPr>
          <w:rStyle w:val="TitleChar"/>
          <w:sz w:val="32"/>
        </w:rPr>
        <w:t>mfa</w:t>
      </w:r>
      <w:proofErr w:type="spellEnd"/>
      <w:r w:rsidRPr="00D278E7">
        <w:rPr>
          <w:rStyle w:val="TitleChar"/>
          <w:sz w:val="32"/>
        </w:rPr>
        <w:t xml:space="preserve"> " </w:t>
      </w:r>
      <w:proofErr w:type="spellStart"/>
      <w:r w:rsidRPr="00D278E7">
        <w:rPr>
          <w:rStyle w:val="TitleChar"/>
          <w:sz w:val="32"/>
        </w:rPr>
        <w:t>arn:aws:iam</w:t>
      </w:r>
      <w:proofErr w:type="spellEnd"/>
      <w:r w:rsidRPr="00D278E7">
        <w:rPr>
          <w:rStyle w:val="TitleChar"/>
          <w:sz w:val="32"/>
        </w:rPr>
        <w:t>::956481627174:mfa/</w:t>
      </w:r>
      <w:proofErr w:type="spellStart"/>
      <w:r w:rsidRPr="00D278E7">
        <w:rPr>
          <w:rStyle w:val="TitleChar"/>
          <w:sz w:val="32"/>
        </w:rPr>
        <w:t>myAuth</w:t>
      </w:r>
      <w:proofErr w:type="spellEnd"/>
      <w:r w:rsidRPr="00D278E7">
        <w:rPr>
          <w:rStyle w:val="TitleChar"/>
          <w:sz w:val="32"/>
        </w:rPr>
        <w:t xml:space="preserve"> 282100 "</w:t>
      </w:r>
    </w:p>
    <w:p w14:paraId="29F6BE6C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lastRenderedPageBreak/>
        <w:t>To Disable MFADelete</w:t>
      </w:r>
      <w:r w:rsidRPr="00061511">
        <w:rPr>
          <w:b/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s3api put-bucket-versioning --bucket my-bucket-7feb -</w:t>
      </w:r>
      <w:r w:rsidRPr="00D278E7">
        <w:rPr>
          <w:rStyle w:val="TitleChar"/>
          <w:sz w:val="32"/>
        </w:rPr>
        <w:t>-versioning-configuration Status=</w:t>
      </w:r>
      <w:proofErr w:type="spellStart"/>
      <w:proofErr w:type="gramStart"/>
      <w:r w:rsidRPr="00D278E7">
        <w:rPr>
          <w:rStyle w:val="TitleChar"/>
          <w:sz w:val="32"/>
        </w:rPr>
        <w:t>Enabled,MFADelete</w:t>
      </w:r>
      <w:proofErr w:type="spellEnd"/>
      <w:proofErr w:type="gramEnd"/>
      <w:r w:rsidRPr="00D278E7">
        <w:rPr>
          <w:rStyle w:val="TitleChar"/>
          <w:sz w:val="32"/>
        </w:rPr>
        <w:t>=Disabled --</w:t>
      </w:r>
      <w:proofErr w:type="spellStart"/>
      <w:r w:rsidRPr="00D278E7">
        <w:rPr>
          <w:rStyle w:val="TitleChar"/>
          <w:sz w:val="32"/>
        </w:rPr>
        <w:t>mfa</w:t>
      </w:r>
      <w:proofErr w:type="spellEnd"/>
      <w:r w:rsidRPr="00D278E7">
        <w:rPr>
          <w:rStyle w:val="TitleChar"/>
          <w:sz w:val="32"/>
        </w:rPr>
        <w:t xml:space="preserve"> " </w:t>
      </w:r>
      <w:proofErr w:type="spellStart"/>
      <w:r w:rsidRPr="00D278E7">
        <w:rPr>
          <w:rStyle w:val="TitleChar"/>
          <w:sz w:val="32"/>
        </w:rPr>
        <w:t>arn:aws:iam</w:t>
      </w:r>
      <w:proofErr w:type="spellEnd"/>
      <w:r w:rsidRPr="00D278E7">
        <w:rPr>
          <w:rStyle w:val="TitleChar"/>
          <w:sz w:val="32"/>
        </w:rPr>
        <w:t>::956481627174:mfa/</w:t>
      </w:r>
      <w:proofErr w:type="spellStart"/>
      <w:r w:rsidRPr="00D278E7">
        <w:rPr>
          <w:rStyle w:val="TitleChar"/>
          <w:sz w:val="32"/>
        </w:rPr>
        <w:t>myAuth</w:t>
      </w:r>
      <w:proofErr w:type="spellEnd"/>
      <w:r w:rsidRPr="00D278E7">
        <w:rPr>
          <w:rStyle w:val="TitleChar"/>
          <w:sz w:val="32"/>
        </w:rPr>
        <w:t xml:space="preserve"> 908380 "</w:t>
      </w:r>
    </w:p>
    <w:p w14:paraId="79F3FE83" w14:textId="77777777" w:rsidR="00A01003" w:rsidRPr="00D278E7" w:rsidRDefault="00161098">
      <w:pPr>
        <w:rPr>
          <w:rStyle w:val="TitleChar"/>
        </w:rPr>
      </w:pPr>
      <w:r w:rsidRPr="00061511">
        <w:rPr>
          <w:b/>
          <w:sz w:val="32"/>
        </w:rPr>
        <w:t>Commands for EC2</w:t>
      </w:r>
      <w:r w:rsidR="00061511" w:rsidRPr="00061511">
        <w:rPr>
          <w:b/>
          <w:sz w:val="32"/>
        </w:rPr>
        <w:br/>
      </w:r>
      <w:r w:rsidRPr="00061511">
        <w:rPr>
          <w:sz w:val="32"/>
        </w:rPr>
        <w:br/>
      </w:r>
      <w:r w:rsidRPr="00061511">
        <w:rPr>
          <w:b/>
          <w:sz w:val="32"/>
        </w:rPr>
        <w:t>To show list of all regions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describe-regions</w:t>
      </w:r>
    </w:p>
    <w:p w14:paraId="2077DA28" w14:textId="77777777" w:rsidR="00A01003" w:rsidRPr="00D278E7" w:rsidRDefault="00161098">
      <w:pPr>
        <w:rPr>
          <w:rStyle w:val="TitleChar"/>
        </w:rPr>
      </w:pPr>
      <w:r w:rsidRPr="00061511">
        <w:rPr>
          <w:b/>
          <w:sz w:val="32"/>
        </w:rPr>
        <w:t>To show the list of instances present in your region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describe-in</w:t>
      </w:r>
      <w:r w:rsidRPr="00D278E7">
        <w:rPr>
          <w:rStyle w:val="TitleChar"/>
          <w:sz w:val="32"/>
        </w:rPr>
        <w:t>stances</w:t>
      </w:r>
    </w:p>
    <w:p w14:paraId="30F90008" w14:textId="77777777" w:rsidR="00A01003" w:rsidRPr="00D278E7" w:rsidRDefault="00161098">
      <w:pPr>
        <w:rPr>
          <w:rStyle w:val="TitleChar"/>
        </w:rPr>
      </w:pPr>
      <w:r w:rsidRPr="00061511">
        <w:rPr>
          <w:b/>
          <w:sz w:val="32"/>
        </w:rPr>
        <w:t>To start an instance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start-instances --instance-id i-08872114b77f4d348</w:t>
      </w:r>
    </w:p>
    <w:p w14:paraId="5B830207" w14:textId="77777777" w:rsidR="00A01003" w:rsidRPr="00D278E7" w:rsidRDefault="00161098">
      <w:pPr>
        <w:rPr>
          <w:rStyle w:val="TitleChar"/>
          <w:sz w:val="32"/>
        </w:rPr>
      </w:pPr>
      <w:r w:rsidRPr="00061511">
        <w:rPr>
          <w:b/>
          <w:sz w:val="32"/>
        </w:rPr>
        <w:t>To start multiple instances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start-instances --instance-ids i-08872114b77f4d348 i-0077f6a957c88f05d i-01129098a90ff9ef4</w:t>
      </w:r>
    </w:p>
    <w:p w14:paraId="4BF1BF8D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stop an instance</w:t>
      </w:r>
      <w:r w:rsidRPr="00061511">
        <w:rPr>
          <w:b/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stop-instances</w:t>
      </w:r>
      <w:r w:rsidRPr="00D278E7">
        <w:rPr>
          <w:rStyle w:val="TitleChar"/>
          <w:sz w:val="32"/>
        </w:rPr>
        <w:t xml:space="preserve"> --instance-id i-08872114b77f4d348</w:t>
      </w:r>
    </w:p>
    <w:p w14:paraId="144E6B7A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stop multiple instances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stop-instances --instance-ids i-08872114b77f4d348 i-0077f6a957c88f05d i-01129098a90ff9ef4</w:t>
      </w:r>
    </w:p>
    <w:p w14:paraId="1F7DE656" w14:textId="77777777" w:rsidR="00A01003" w:rsidRPr="007F5AE4" w:rsidRDefault="00161098">
      <w:pPr>
        <w:rPr>
          <w:rStyle w:val="TitleChar"/>
        </w:rPr>
      </w:pPr>
      <w:r w:rsidRPr="00061511">
        <w:rPr>
          <w:b/>
          <w:sz w:val="32"/>
        </w:rPr>
        <w:t>To terminate an instance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terminate-instances --instance-id i-01129098a90ff9ef4</w:t>
      </w:r>
    </w:p>
    <w:p w14:paraId="3BFA41DE" w14:textId="77777777" w:rsidR="00A01003" w:rsidRPr="007F5AE4" w:rsidRDefault="00161098">
      <w:pPr>
        <w:rPr>
          <w:rStyle w:val="TitleChar"/>
        </w:rPr>
      </w:pPr>
      <w:r w:rsidRPr="00061511">
        <w:rPr>
          <w:b/>
          <w:sz w:val="32"/>
        </w:rPr>
        <w:lastRenderedPageBreak/>
        <w:t xml:space="preserve">To </w:t>
      </w:r>
      <w:r w:rsidRPr="00061511">
        <w:rPr>
          <w:b/>
          <w:sz w:val="32"/>
        </w:rPr>
        <w:t>terminate multiple instances</w:t>
      </w:r>
      <w:r w:rsidRPr="00061511">
        <w:rPr>
          <w:b/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terminate-instances --instance-ids i-08872114b77f4d348 i-0077f6a957c88f05d i-01129098a90ff9ef4</w:t>
      </w:r>
    </w:p>
    <w:p w14:paraId="0ABDA636" w14:textId="77777777" w:rsidR="00A01003" w:rsidRPr="00D278E7" w:rsidRDefault="00161098">
      <w:pPr>
        <w:rPr>
          <w:sz w:val="18"/>
        </w:rPr>
      </w:pPr>
      <w:r w:rsidRPr="00061511">
        <w:rPr>
          <w:b/>
          <w:sz w:val="32"/>
        </w:rPr>
        <w:t>To launch a new instance</w:t>
      </w:r>
      <w:r w:rsidRPr="00061511">
        <w:rPr>
          <w:b/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run-instances --image-id ami-08df646e18b182346 --count 1 --instance-type t</w:t>
      </w:r>
      <w:proofErr w:type="gramStart"/>
      <w:r w:rsidRPr="00D278E7">
        <w:rPr>
          <w:rStyle w:val="TitleChar"/>
          <w:sz w:val="32"/>
        </w:rPr>
        <w:t>2.micro</w:t>
      </w:r>
      <w:proofErr w:type="gramEnd"/>
      <w:r w:rsidRPr="00D278E7">
        <w:rPr>
          <w:rStyle w:val="TitleChar"/>
          <w:sz w:val="32"/>
        </w:rPr>
        <w:t xml:space="preserve"> --key-nam</w:t>
      </w:r>
      <w:r w:rsidRPr="00D278E7">
        <w:rPr>
          <w:rStyle w:val="TitleChar"/>
          <w:sz w:val="32"/>
        </w:rPr>
        <w:t>e windows --security-group-ids sg-013eb167fe9ff8a68</w:t>
      </w:r>
    </w:p>
    <w:p w14:paraId="289E20D0" w14:textId="77777777" w:rsidR="00A01003" w:rsidRPr="00D278E7" w:rsidRDefault="00161098">
      <w:pPr>
        <w:rPr>
          <w:sz w:val="18"/>
        </w:rPr>
      </w:pPr>
      <w:r w:rsidRPr="00061511">
        <w:rPr>
          <w:b/>
          <w:sz w:val="32"/>
        </w:rPr>
        <w:t>To create key pair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create-key-pair --key-name </w:t>
      </w:r>
      <w:proofErr w:type="spellStart"/>
      <w:r w:rsidRPr="00D278E7">
        <w:rPr>
          <w:rStyle w:val="TitleChar"/>
          <w:sz w:val="32"/>
        </w:rPr>
        <w:t>MyKey</w:t>
      </w:r>
      <w:proofErr w:type="spellEnd"/>
      <w:r w:rsidRPr="00D278E7">
        <w:rPr>
          <w:rStyle w:val="TitleChar"/>
          <w:sz w:val="32"/>
        </w:rPr>
        <w:t xml:space="preserve"> --query '</w:t>
      </w:r>
      <w:proofErr w:type="spellStart"/>
      <w:r w:rsidRPr="00D278E7">
        <w:rPr>
          <w:rStyle w:val="TitleChar"/>
          <w:sz w:val="32"/>
        </w:rPr>
        <w:t>KeyMaterial</w:t>
      </w:r>
      <w:proofErr w:type="spellEnd"/>
      <w:r w:rsidRPr="00D278E7">
        <w:rPr>
          <w:rStyle w:val="TitleChar"/>
          <w:sz w:val="32"/>
        </w:rPr>
        <w:t xml:space="preserve">' --output text &gt; </w:t>
      </w:r>
      <w:proofErr w:type="spellStart"/>
      <w:r w:rsidRPr="00D278E7">
        <w:rPr>
          <w:rStyle w:val="TitleChar"/>
          <w:sz w:val="32"/>
        </w:rPr>
        <w:t>MyKey.ppk</w:t>
      </w:r>
      <w:proofErr w:type="spellEnd"/>
    </w:p>
    <w:p w14:paraId="555D9212" w14:textId="77777777" w:rsidR="00A01003" w:rsidRPr="00D278E7" w:rsidRDefault="00161098">
      <w:pPr>
        <w:rPr>
          <w:sz w:val="18"/>
        </w:rPr>
      </w:pPr>
      <w:r w:rsidRPr="00061511">
        <w:rPr>
          <w:b/>
          <w:sz w:val="32"/>
        </w:rPr>
        <w:t>To see list of all security groups</w:t>
      </w:r>
      <w:r w:rsidRPr="00061511">
        <w:rPr>
          <w:b/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describe-security-groups</w:t>
      </w:r>
    </w:p>
    <w:p w14:paraId="01B99376" w14:textId="77777777" w:rsidR="00A01003" w:rsidRPr="00D278E7" w:rsidRDefault="00161098">
      <w:pPr>
        <w:rPr>
          <w:sz w:val="18"/>
        </w:rPr>
      </w:pPr>
      <w:r w:rsidRPr="00061511">
        <w:rPr>
          <w:b/>
          <w:sz w:val="32"/>
        </w:rPr>
        <w:t>To create security group</w:t>
      </w:r>
      <w:r w:rsidRPr="00061511">
        <w:rPr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create-security-group --group-name </w:t>
      </w:r>
      <w:proofErr w:type="spellStart"/>
      <w:r w:rsidRPr="00D278E7">
        <w:rPr>
          <w:rStyle w:val="TitleChar"/>
          <w:sz w:val="32"/>
        </w:rPr>
        <w:t>mysgrp</w:t>
      </w:r>
      <w:proofErr w:type="spellEnd"/>
      <w:r w:rsidRPr="00D278E7">
        <w:rPr>
          <w:rStyle w:val="TitleChar"/>
          <w:sz w:val="32"/>
        </w:rPr>
        <w:t xml:space="preserve"> --description "my-security-group"</w:t>
      </w:r>
      <w:r w:rsidR="00D278E7">
        <w:rPr>
          <w:rStyle w:val="TitleChar"/>
          <w:sz w:val="32"/>
        </w:rPr>
        <w:br/>
      </w:r>
      <w:r w:rsidR="00D278E7">
        <w:rPr>
          <w:rStyle w:val="TitleChar"/>
          <w:sz w:val="32"/>
        </w:rPr>
        <w:br/>
      </w:r>
    </w:p>
    <w:p w14:paraId="475ABDF4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add inbound rules to security group</w:t>
      </w:r>
      <w:r w:rsidRPr="00061511">
        <w:rPr>
          <w:b/>
          <w:sz w:val="32"/>
        </w:rPr>
        <w:br/>
        <w:t>a. SSH</w:t>
      </w:r>
      <w:r w:rsidRPr="00061511">
        <w:rPr>
          <w:b/>
          <w:sz w:val="32"/>
        </w:rPr>
        <w:br/>
      </w:r>
      <w:r w:rsidR="00061511" w:rsidRPr="00D278E7">
        <w:rPr>
          <w:rStyle w:val="TitleChar"/>
          <w:sz w:val="32"/>
        </w:rPr>
        <w:t>#</w:t>
      </w:r>
      <w:proofErr w:type="spellStart"/>
      <w:r w:rsidRPr="00D278E7">
        <w:rPr>
          <w:rStyle w:val="TitleChar"/>
          <w:sz w:val="32"/>
        </w:rPr>
        <w:t>aws</w:t>
      </w:r>
      <w:proofErr w:type="spellEnd"/>
      <w:r w:rsidRPr="00D278E7">
        <w:rPr>
          <w:rStyle w:val="TitleChar"/>
          <w:sz w:val="32"/>
        </w:rPr>
        <w:t xml:space="preserve"> ec2 authorize-security-group-ingress --group-id sg-07179bfb93ab342e6 --protocol </w:t>
      </w:r>
      <w:proofErr w:type="spellStart"/>
      <w:r w:rsidRPr="00D278E7">
        <w:rPr>
          <w:rStyle w:val="TitleChar"/>
          <w:sz w:val="32"/>
        </w:rPr>
        <w:t>tcp</w:t>
      </w:r>
      <w:proofErr w:type="spellEnd"/>
      <w:r w:rsidRPr="00D278E7">
        <w:rPr>
          <w:rStyle w:val="TitleChar"/>
          <w:sz w:val="32"/>
        </w:rPr>
        <w:t xml:space="preserve"> --port 22 --</w:t>
      </w:r>
      <w:proofErr w:type="spellStart"/>
      <w:r w:rsidRPr="00D278E7">
        <w:rPr>
          <w:rStyle w:val="TitleChar"/>
          <w:sz w:val="32"/>
        </w:rPr>
        <w:t>cidr</w:t>
      </w:r>
      <w:proofErr w:type="spellEnd"/>
      <w:r w:rsidRPr="00D278E7">
        <w:rPr>
          <w:rStyle w:val="TitleChar"/>
          <w:sz w:val="32"/>
        </w:rPr>
        <w:t xml:space="preserve"> 0.0.0.0/0</w:t>
      </w:r>
    </w:p>
    <w:p w14:paraId="7F361A4C" w14:textId="77777777" w:rsidR="00A01003" w:rsidRPr="007F5AE4" w:rsidRDefault="00161098">
      <w:pPr>
        <w:rPr>
          <w:sz w:val="32"/>
          <w:szCs w:val="32"/>
        </w:rPr>
      </w:pPr>
      <w:r w:rsidRPr="00061511">
        <w:rPr>
          <w:b/>
          <w:sz w:val="32"/>
        </w:rPr>
        <w:t>b. HTTP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</w:t>
      </w:r>
      <w:r w:rsidRPr="007F5AE4">
        <w:rPr>
          <w:rStyle w:val="TitleChar"/>
          <w:sz w:val="32"/>
          <w:szCs w:val="32"/>
        </w:rPr>
        <w:t xml:space="preserve">2 authorize-security-group-ingress --group-id sg-07179bfb93ab342e6 --protocol </w:t>
      </w:r>
      <w:proofErr w:type="spellStart"/>
      <w:r w:rsidRPr="007F5AE4">
        <w:rPr>
          <w:rStyle w:val="TitleChar"/>
          <w:sz w:val="32"/>
          <w:szCs w:val="32"/>
        </w:rPr>
        <w:t>tcp</w:t>
      </w:r>
      <w:proofErr w:type="spellEnd"/>
      <w:r w:rsidRPr="007F5AE4">
        <w:rPr>
          <w:rStyle w:val="TitleChar"/>
          <w:sz w:val="32"/>
          <w:szCs w:val="32"/>
        </w:rPr>
        <w:t xml:space="preserve"> --port 80 --</w:t>
      </w:r>
      <w:proofErr w:type="spellStart"/>
      <w:r w:rsidRPr="007F5AE4">
        <w:rPr>
          <w:rStyle w:val="TitleChar"/>
          <w:sz w:val="32"/>
          <w:szCs w:val="32"/>
        </w:rPr>
        <w:t>cidr</w:t>
      </w:r>
      <w:proofErr w:type="spellEnd"/>
      <w:r w:rsidRPr="007F5AE4">
        <w:rPr>
          <w:rStyle w:val="TitleChar"/>
          <w:sz w:val="32"/>
          <w:szCs w:val="32"/>
        </w:rPr>
        <w:t xml:space="preserve"> 0.0.0.0/0</w:t>
      </w:r>
    </w:p>
    <w:p w14:paraId="599BD297" w14:textId="77777777" w:rsidR="00A01003" w:rsidRPr="007F5AE4" w:rsidRDefault="00161098">
      <w:pPr>
        <w:rPr>
          <w:sz w:val="32"/>
          <w:szCs w:val="32"/>
        </w:rPr>
      </w:pPr>
      <w:r w:rsidRPr="00061511">
        <w:rPr>
          <w:b/>
          <w:sz w:val="32"/>
        </w:rPr>
        <w:lastRenderedPageBreak/>
        <w:t>c. HTTPS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authorize-security-group-ingress --group-id sg-07179bfb93ab342e6 --protocol </w:t>
      </w:r>
      <w:proofErr w:type="spellStart"/>
      <w:r w:rsidRPr="007F5AE4">
        <w:rPr>
          <w:rStyle w:val="TitleChar"/>
          <w:sz w:val="32"/>
          <w:szCs w:val="32"/>
        </w:rPr>
        <w:t>tcp</w:t>
      </w:r>
      <w:proofErr w:type="spellEnd"/>
      <w:r w:rsidRPr="007F5AE4">
        <w:rPr>
          <w:rStyle w:val="TitleChar"/>
          <w:sz w:val="32"/>
          <w:szCs w:val="32"/>
        </w:rPr>
        <w:t xml:space="preserve"> --port 443 --</w:t>
      </w:r>
      <w:proofErr w:type="spellStart"/>
      <w:r w:rsidRPr="007F5AE4">
        <w:rPr>
          <w:rStyle w:val="TitleChar"/>
          <w:sz w:val="32"/>
          <w:szCs w:val="32"/>
        </w:rPr>
        <w:t>cidr</w:t>
      </w:r>
      <w:proofErr w:type="spellEnd"/>
      <w:r w:rsidRPr="007F5AE4">
        <w:rPr>
          <w:rStyle w:val="TitleChar"/>
          <w:sz w:val="32"/>
          <w:szCs w:val="32"/>
        </w:rPr>
        <w:t xml:space="preserve"> 0.0.0.0/0</w:t>
      </w:r>
    </w:p>
    <w:p w14:paraId="49EAC3CC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delete key-pair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delete-key-pair --key-name </w:t>
      </w:r>
      <w:proofErr w:type="spellStart"/>
      <w:r w:rsidRPr="007F5AE4">
        <w:rPr>
          <w:rStyle w:val="TitleChar"/>
          <w:sz w:val="32"/>
          <w:szCs w:val="32"/>
        </w:rPr>
        <w:t>myppk</w:t>
      </w:r>
      <w:proofErr w:type="spellEnd"/>
    </w:p>
    <w:p w14:paraId="4E6633E3" w14:textId="77777777" w:rsidR="00A01003" w:rsidRPr="007F5AE4" w:rsidRDefault="00161098">
      <w:pPr>
        <w:rPr>
          <w:rStyle w:val="TitleChar"/>
        </w:rPr>
      </w:pPr>
      <w:r w:rsidRPr="00061511">
        <w:rPr>
          <w:b/>
          <w:sz w:val="32"/>
        </w:rPr>
        <w:t>To delete any security group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delete-security-group --group-name </w:t>
      </w:r>
      <w:proofErr w:type="spellStart"/>
      <w:r w:rsidRPr="007F5AE4">
        <w:rPr>
          <w:rStyle w:val="TitleChar"/>
          <w:sz w:val="32"/>
          <w:szCs w:val="32"/>
        </w:rPr>
        <w:t>mysgrp</w:t>
      </w:r>
      <w:proofErr w:type="spellEnd"/>
    </w:p>
    <w:p w14:paraId="41E16FF2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Commands for VPC</w:t>
      </w:r>
      <w:r w:rsidRPr="00061511">
        <w:rPr>
          <w:b/>
          <w:sz w:val="32"/>
        </w:rPr>
        <w:br/>
        <w:t>To create a VPC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create-</w:t>
      </w:r>
      <w:proofErr w:type="spellStart"/>
      <w:r w:rsidRPr="007F5AE4">
        <w:rPr>
          <w:rStyle w:val="TitleChar"/>
          <w:sz w:val="32"/>
          <w:szCs w:val="32"/>
        </w:rPr>
        <w:t>vpc</w:t>
      </w:r>
      <w:proofErr w:type="spellEnd"/>
      <w:r w:rsidRPr="007F5AE4">
        <w:rPr>
          <w:rStyle w:val="TitleChar"/>
          <w:sz w:val="32"/>
          <w:szCs w:val="32"/>
        </w:rPr>
        <w:t xml:space="preserve"> --</w:t>
      </w:r>
      <w:proofErr w:type="spellStart"/>
      <w:r w:rsidRPr="007F5AE4">
        <w:rPr>
          <w:rStyle w:val="TitleChar"/>
          <w:sz w:val="32"/>
          <w:szCs w:val="32"/>
        </w:rPr>
        <w:t>cidr</w:t>
      </w:r>
      <w:proofErr w:type="spellEnd"/>
      <w:r w:rsidRPr="007F5AE4">
        <w:rPr>
          <w:rStyle w:val="TitleChar"/>
          <w:sz w:val="32"/>
          <w:szCs w:val="32"/>
        </w:rPr>
        <w:t>-block 10.0.0.0/16</w:t>
      </w:r>
    </w:p>
    <w:p w14:paraId="009060A6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create a subnet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create-subnet --</w:t>
      </w:r>
      <w:proofErr w:type="spellStart"/>
      <w:r w:rsidRPr="007F5AE4">
        <w:rPr>
          <w:rStyle w:val="TitleChar"/>
          <w:sz w:val="32"/>
          <w:szCs w:val="32"/>
        </w:rPr>
        <w:t>vpc</w:t>
      </w:r>
      <w:proofErr w:type="spellEnd"/>
      <w:r w:rsidRPr="007F5AE4">
        <w:rPr>
          <w:rStyle w:val="TitleChar"/>
          <w:sz w:val="32"/>
          <w:szCs w:val="32"/>
        </w:rPr>
        <w:t>-id vpc-12345678</w:t>
      </w:r>
      <w:r w:rsidRPr="007F5AE4">
        <w:rPr>
          <w:rStyle w:val="TitleChar"/>
          <w:sz w:val="32"/>
          <w:szCs w:val="32"/>
        </w:rPr>
        <w:t xml:space="preserve"> --</w:t>
      </w:r>
      <w:proofErr w:type="spellStart"/>
      <w:r w:rsidRPr="007F5AE4">
        <w:rPr>
          <w:rStyle w:val="TitleChar"/>
          <w:sz w:val="32"/>
          <w:szCs w:val="32"/>
        </w:rPr>
        <w:t>cidr</w:t>
      </w:r>
      <w:proofErr w:type="spellEnd"/>
      <w:r w:rsidRPr="007F5AE4">
        <w:rPr>
          <w:rStyle w:val="TitleChar"/>
          <w:sz w:val="32"/>
          <w:szCs w:val="32"/>
        </w:rPr>
        <w:t>-block 10.0.1.0/24</w:t>
      </w:r>
    </w:p>
    <w:p w14:paraId="3DD86997" w14:textId="77777777" w:rsidR="00A01003" w:rsidRPr="00061511" w:rsidRDefault="00161098">
      <w:pPr>
        <w:rPr>
          <w:sz w:val="32"/>
        </w:rPr>
      </w:pPr>
      <w:r w:rsidRPr="00061511">
        <w:rPr>
          <w:b/>
          <w:sz w:val="32"/>
        </w:rPr>
        <w:t>To create internet-gateway</w:t>
      </w:r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create-internet-gateway</w:t>
      </w:r>
    </w:p>
    <w:p w14:paraId="3257A2EB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 xml:space="preserve">To attach internet-gateway to </w:t>
      </w:r>
      <w:proofErr w:type="spellStart"/>
      <w:r w:rsidRPr="00061511">
        <w:rPr>
          <w:b/>
          <w:sz w:val="32"/>
        </w:rPr>
        <w:t>vpc</w:t>
      </w:r>
      <w:proofErr w:type="spellEnd"/>
      <w:r w:rsidRPr="00061511">
        <w:rPr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attach-internet-gateway</w:t>
      </w:r>
    </w:p>
    <w:p w14:paraId="6711E73D" w14:textId="77777777" w:rsidR="00A01003" w:rsidRPr="007F5AE4" w:rsidRDefault="00161098">
      <w:pPr>
        <w:rPr>
          <w:rStyle w:val="TitleChar"/>
          <w:sz w:val="32"/>
          <w:szCs w:val="32"/>
        </w:rPr>
      </w:pPr>
      <w:r w:rsidRPr="00061511">
        <w:rPr>
          <w:b/>
          <w:sz w:val="32"/>
        </w:rPr>
        <w:t>To create route table and add route of internet-gateway</w:t>
      </w:r>
      <w:r w:rsidRPr="00061511">
        <w:rPr>
          <w:b/>
          <w:sz w:val="32"/>
        </w:rPr>
        <w:br/>
      </w:r>
      <w:r w:rsidR="00061511" w:rsidRPr="007F5AE4">
        <w:rPr>
          <w:rStyle w:val="TitleChar"/>
          <w:sz w:val="32"/>
          <w:szCs w:val="32"/>
        </w:rPr>
        <w:t>#</w:t>
      </w:r>
      <w:proofErr w:type="spellStart"/>
      <w:r w:rsidRPr="007F5AE4">
        <w:rPr>
          <w:rStyle w:val="TitleChar"/>
          <w:sz w:val="32"/>
          <w:szCs w:val="32"/>
        </w:rPr>
        <w:t>aws</w:t>
      </w:r>
      <w:proofErr w:type="spellEnd"/>
      <w:r w:rsidRPr="007F5AE4">
        <w:rPr>
          <w:rStyle w:val="TitleChar"/>
          <w:sz w:val="32"/>
          <w:szCs w:val="32"/>
        </w:rPr>
        <w:t xml:space="preserve"> ec2 create-route --route-table-id rtb-1234567</w:t>
      </w:r>
      <w:r w:rsidRPr="007F5AE4">
        <w:rPr>
          <w:rStyle w:val="TitleChar"/>
          <w:sz w:val="32"/>
          <w:szCs w:val="32"/>
        </w:rPr>
        <w:t>8 --destination-</w:t>
      </w:r>
      <w:proofErr w:type="spellStart"/>
      <w:r w:rsidRPr="007F5AE4">
        <w:rPr>
          <w:rStyle w:val="TitleChar"/>
          <w:sz w:val="32"/>
          <w:szCs w:val="32"/>
        </w:rPr>
        <w:t>cidr</w:t>
      </w:r>
      <w:proofErr w:type="spellEnd"/>
      <w:r w:rsidRPr="007F5AE4">
        <w:rPr>
          <w:rStyle w:val="TitleChar"/>
          <w:sz w:val="32"/>
          <w:szCs w:val="32"/>
        </w:rPr>
        <w:t>-block 0.0.0.0/0 --gateway-id igw-12345678</w:t>
      </w:r>
    </w:p>
    <w:sectPr w:rsidR="00A01003" w:rsidRPr="007F5AE4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D007" w14:textId="77777777" w:rsidR="00D278E7" w:rsidRDefault="00D278E7" w:rsidP="00D278E7">
      <w:pPr>
        <w:spacing w:after="0" w:line="240" w:lineRule="auto"/>
      </w:pPr>
      <w:r>
        <w:separator/>
      </w:r>
    </w:p>
  </w:endnote>
  <w:endnote w:type="continuationSeparator" w:id="0">
    <w:p w14:paraId="1D850A62" w14:textId="77777777" w:rsidR="00D278E7" w:rsidRDefault="00D278E7" w:rsidP="00D2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66FE" w14:textId="77777777" w:rsidR="00D278E7" w:rsidRDefault="00D27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500F8" w14:textId="77777777" w:rsidR="00D278E7" w:rsidRDefault="00D278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FD8E6" w14:textId="77777777" w:rsidR="00D278E7" w:rsidRDefault="00D27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72E45" w14:textId="77777777" w:rsidR="00D278E7" w:rsidRDefault="00D278E7" w:rsidP="00D278E7">
      <w:pPr>
        <w:spacing w:after="0" w:line="240" w:lineRule="auto"/>
      </w:pPr>
      <w:r>
        <w:separator/>
      </w:r>
    </w:p>
  </w:footnote>
  <w:footnote w:type="continuationSeparator" w:id="0">
    <w:p w14:paraId="1D2B59ED" w14:textId="77777777" w:rsidR="00D278E7" w:rsidRDefault="00D278E7" w:rsidP="00D2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3E72" w14:textId="77777777" w:rsidR="00D278E7" w:rsidRDefault="00D278E7">
    <w:pPr>
      <w:pStyle w:val="Header"/>
    </w:pPr>
    <w:r>
      <w:rPr>
        <w:noProof/>
      </w:rPr>
      <w:pict w14:anchorId="008B65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373157" o:spid="_x0000_s2050" type="#_x0000_t75" style="position:absolute;margin-left:0;margin-top:0;width:431.6pt;height:431.6pt;z-index:-251657216;mso-position-horizontal:center;mso-position-horizontal-relative:margin;mso-position-vertical:center;mso-position-vertical-relative:margin" o:allowincell="f">
          <v:imagedata r:id="rId1" o:title="CBz_H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6A78" w14:textId="77777777" w:rsidR="00D278E7" w:rsidRDefault="00D278E7">
    <w:pPr>
      <w:pStyle w:val="Header"/>
    </w:pPr>
    <w:r>
      <w:rPr>
        <w:noProof/>
      </w:rPr>
      <w:pict w14:anchorId="7EC7C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373158" o:spid="_x0000_s2051" type="#_x0000_t75" style="position:absolute;margin-left:0;margin-top:0;width:431.6pt;height:431.6pt;z-index:-251656192;mso-position-horizontal:center;mso-position-horizontal-relative:margin;mso-position-vertical:center;mso-position-vertical-relative:margin" o:allowincell="f">
          <v:imagedata r:id="rId1" o:title="CBz_H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E2039" w14:textId="77777777" w:rsidR="00D278E7" w:rsidRDefault="00D278E7">
    <w:pPr>
      <w:pStyle w:val="Header"/>
    </w:pPr>
    <w:r>
      <w:rPr>
        <w:noProof/>
      </w:rPr>
      <w:pict w14:anchorId="50629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373156" o:spid="_x0000_s2049" type="#_x0000_t75" style="position:absolute;margin-left:0;margin-top:0;width:431.6pt;height:431.6pt;z-index:-251658240;mso-position-horizontal:center;mso-position-horizontal-relative:margin;mso-position-vertical:center;mso-position-vertical-relative:margin" o:allowincell="f">
          <v:imagedata r:id="rId1" o:title="CBz_H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B049CC"/>
    <w:multiLevelType w:val="multilevel"/>
    <w:tmpl w:val="AD8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F66AD"/>
    <w:multiLevelType w:val="multilevel"/>
    <w:tmpl w:val="B4FE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511"/>
    <w:rsid w:val="0015074B"/>
    <w:rsid w:val="00161098"/>
    <w:rsid w:val="00221B53"/>
    <w:rsid w:val="0029639D"/>
    <w:rsid w:val="00326F90"/>
    <w:rsid w:val="007F5AE4"/>
    <w:rsid w:val="00A01003"/>
    <w:rsid w:val="00AA1D8D"/>
    <w:rsid w:val="00B47730"/>
    <w:rsid w:val="00CB0664"/>
    <w:rsid w:val="00D278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F3FC9F8"/>
  <w14:defaultImageDpi w14:val="300"/>
  <w15:docId w15:val="{AD90E0ED-3564-4DA9-9A33-02023D05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6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8AACBD-4C2E-40B7-B7E3-C6BBB99F6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2025-09-20T11:44:00Z</dcterms:created>
  <dcterms:modified xsi:type="dcterms:W3CDTF">2025-09-20T11:49:00Z</dcterms:modified>
  <cp:category/>
</cp:coreProperties>
</file>